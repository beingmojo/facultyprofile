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85" w:rsidRDefault="00930D85"/>
    <w:p w:rsidR="00930D85" w:rsidRDefault="00095D86">
      <w:r>
        <w:pict>
          <v:rect id="_x0000_s1026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26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30D8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B8CCE4" w:themeFill="accent1" w:themeFillTint="66"/>
                        <w:vAlign w:val="center"/>
                      </w:tcPr>
                      <w:p w:rsidR="00930D85" w:rsidRDefault="00930D85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30D8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4F81BD" w:themeFill="accent1"/>
                        <w:vAlign w:val="center"/>
                      </w:tcPr>
                      <w:p w:rsidR="00930D85" w:rsidRDefault="00930D8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30D8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4BACC6" w:themeFill="accent5"/>
                        <w:vAlign w:val="center"/>
                      </w:tcPr>
                      <w:p w:rsidR="00930D85" w:rsidRDefault="00930D85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30D85" w:rsidRDefault="00930D85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id w:val="19890522"/>
        <w:placeholder>
          <w:docPart w:val="99D35440B1D840A397CC4B6075AC4E8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8-09-01T00:00:00Z">
          <w:dateFormat w:val="M/d/yyyy"/>
          <w:lid w:val="en-US"/>
          <w:storeMappedDataAs w:val="dateTime"/>
          <w:calendar w:val="gregorian"/>
        </w:date>
      </w:sdtPr>
      <w:sdtContent>
        <w:p w:rsidR="00930D85" w:rsidRDefault="007C358E">
          <w:pPr>
            <w:pStyle w:val="DateText"/>
          </w:pPr>
          <w:r>
            <w:t>9/1/2008</w:t>
          </w:r>
        </w:p>
      </w:sdtContent>
    </w:sdt>
    <w:sdt>
      <w:sdtPr>
        <w:id w:val="212564916"/>
        <w:placeholder>
          <w:docPart w:val="5949113FB3A3407089A58688F6F44F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30D85" w:rsidRDefault="007C358E">
          <w:pPr>
            <w:pStyle w:val="SenderAddress"/>
          </w:pPr>
          <w:r>
            <w:t>Scott Ruka</w:t>
          </w:r>
        </w:p>
      </w:sdtContent>
    </w:sdt>
    <w:sdt>
      <w:sdtPr>
        <w:id w:val="18534652"/>
        <w:placeholder>
          <w:docPart w:val="A7B9163C55FC4CA3BAE9E35580B8F61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930D85" w:rsidRDefault="00930D85">
          <w:pPr>
            <w:pStyle w:val="SenderAddress"/>
          </w:pPr>
          <w:r>
            <w:t>Outback Steakhouse</w:t>
          </w:r>
        </w:p>
      </w:sdtContent>
    </w:sdt>
    <w:p w:rsidR="00930D85" w:rsidRDefault="00930D85">
      <w:pPr>
        <w:pStyle w:val="SenderAddress"/>
      </w:pPr>
      <w:r>
        <w:t>4211 S. Lamar Blvd Suite C</w:t>
      </w:r>
    </w:p>
    <w:p w:rsidR="00930D85" w:rsidRDefault="00930D85" w:rsidP="00930D85">
      <w:pPr>
        <w:pStyle w:val="SenderAddress"/>
      </w:pPr>
      <w:r>
        <w:t>Austin, Texas 78704</w:t>
      </w:r>
    </w:p>
    <w:p w:rsidR="00930D85" w:rsidRDefault="00930D85">
      <w:pPr>
        <w:pStyle w:val="RecipientAddress"/>
      </w:pPr>
    </w:p>
    <w:p w:rsidR="00930D85" w:rsidRDefault="00930D85">
      <w:pPr>
        <w:pStyle w:val="Salutation"/>
      </w:pPr>
      <w:r>
        <w:t>To Whom It May Concern:</w:t>
      </w:r>
    </w:p>
    <w:p w:rsidR="00930D85" w:rsidRDefault="00813072" w:rsidP="00930D85">
      <w:pPr>
        <w:rPr>
          <w:b/>
        </w:rPr>
      </w:pPr>
      <w:r>
        <w:t>Erma Harrell</w:t>
      </w:r>
      <w:r w:rsidR="00930D85">
        <w:t xml:space="preserve"> has requested the use of my restaurant for the purpose of recruiting some of my empl</w:t>
      </w:r>
      <w:r>
        <w:t xml:space="preserve">oyees for her thesis research.   She is a graduate student pursuing her Master’s Degree in Health Psychology at Texas State University in San Marcos, Texas.  </w:t>
      </w:r>
      <w:r w:rsidR="00B745D3">
        <w:t>The research does not pose any obvious problems for any of the employees that will be recruited for the project.  In addition t</w:t>
      </w:r>
      <w:r w:rsidR="00930D85">
        <w:t>he project involves minimal to no disruption of my restaurant</w:t>
      </w:r>
      <w:r w:rsidR="00C13928">
        <w:t>’s daily function</w:t>
      </w:r>
      <w:r w:rsidR="00B745D3">
        <w:t xml:space="preserve">.  </w:t>
      </w:r>
      <w:r w:rsidR="007C358E">
        <w:t xml:space="preserve">Erma has explained that due to the nature of the study, some employees may be up to 30 minutes late for their shift.  I have agreed that employees will not be punished for tardiness due to the study.  </w:t>
      </w:r>
      <w:r w:rsidR="00C13928">
        <w:t>She has been granted my permission to carry out her research at this establishment.</w:t>
      </w:r>
    </w:p>
    <w:p w:rsidR="00930D85" w:rsidRDefault="00C13928">
      <w:pPr>
        <w:pStyle w:val="Closing"/>
      </w:pPr>
      <w:r>
        <w:t>Sincerely,</w:t>
      </w:r>
    </w:p>
    <w:sdt>
      <w:sdtPr>
        <w:id w:val="260286289"/>
        <w:placeholder>
          <w:docPart w:val="640DBF3470944345A515F69B6E5B8FE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30D85" w:rsidRDefault="007C358E">
          <w:pPr>
            <w:pStyle w:val="Signature"/>
          </w:pPr>
          <w:r>
            <w:t>Scott Ruka</w:t>
          </w:r>
        </w:p>
      </w:sdtContent>
    </w:sdt>
    <w:p w:rsidR="00930D85" w:rsidRDefault="00C13928">
      <w:pPr>
        <w:pStyle w:val="Signature"/>
      </w:pPr>
      <w:r>
        <w:t>Proprietor</w:t>
      </w:r>
    </w:p>
    <w:sdt>
      <w:sdtPr>
        <w:id w:val="18534714"/>
        <w:placeholder>
          <w:docPart w:val="AD67097318F9441ABDCE59A6D58243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930D85" w:rsidRDefault="00930D85">
          <w:pPr>
            <w:pStyle w:val="Signature"/>
          </w:pPr>
          <w:r>
            <w:t>Outback Steakhouse</w:t>
          </w:r>
        </w:p>
      </w:sdtContent>
    </w:sdt>
    <w:sectPr w:rsidR="00930D85" w:rsidSect="00930D85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AFA" w:rsidRDefault="00502AFA" w:rsidP="00502AFA">
      <w:pPr>
        <w:spacing w:after="0" w:line="240" w:lineRule="auto"/>
      </w:pPr>
      <w:r>
        <w:separator/>
      </w:r>
    </w:p>
  </w:endnote>
  <w:endnote w:type="continuationSeparator" w:id="1">
    <w:p w:rsidR="00502AFA" w:rsidRDefault="00502AFA" w:rsidP="0050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85" w:rsidRDefault="00095D86">
    <w:pPr>
      <w:pStyle w:val="Footer"/>
    </w:pPr>
    <w:r>
      <w:rPr>
        <w:noProof/>
      </w:rPr>
      <w:pict>
        <v:rect id="_x0000_s2052" style="position:absolute;margin-left:0;margin-top:0;width:41.85pt;height:9in;z-index:25166336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52" inset=",,8.64pt,10.8pt">
            <w:txbxContent>
              <w:p w:rsidR="00930D85" w:rsidRDefault="00095D86">
                <w:pPr>
                  <w:pStyle w:val="GrayText"/>
                </w:pPr>
                <w:sdt>
                  <w:sdtPr>
                    <w:id w:val="23888244"/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Content>
                    <w:r w:rsidR="00930D85">
                      <w:t>Outback Steakhouse</w:t>
                    </w:r>
                  </w:sdtContent>
                </w:sdt>
                <w:r w:rsidR="00930D85">
                  <w:t xml:space="preserve"> 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53" style="position:absolute;margin-left:0;margin-top:0;width:562.05pt;height:743.45pt;z-index:25166438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51" style="position:absolute;margin-left:0;margin-top:0;width:41pt;height:41pt;z-index:251662336;mso-position-horizontal:left;mso-position-horizontal-relative:right-margin-area;mso-position-vertical:top;mso-position-vertical-relative:bottom-margin-area;v-text-anchor:middle" o:allowincell="f" fillcolor="#4f81bd [3204]" stroked="f">
          <v:textbox style="mso-next-textbox:#_x0000_s2051" inset="0,0,0,0">
            <w:txbxContent>
              <w:p w:rsidR="00930D85" w:rsidRDefault="00095D8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930D85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85" w:rsidRDefault="00095D86">
    <w:pPr>
      <w:rPr>
        <w:sz w:val="20"/>
      </w:rPr>
    </w:pPr>
    <w:r w:rsidRPr="00095D86">
      <w:rPr>
        <w:noProof/>
        <w:sz w:val="10"/>
        <w:szCs w:val="10"/>
      </w:rPr>
      <w:pict>
        <v:rect id="_x0000_s2056" style="position:absolute;margin-left:-358.4pt;margin-top:0;width:46.85pt;height:9in;z-index:251667456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56" inset=",,8.64pt,10.8pt">
            <w:txbxContent>
              <w:p w:rsidR="00930D85" w:rsidRDefault="00095D86">
                <w:pPr>
                  <w:pStyle w:val="GrayText"/>
                </w:pPr>
                <w:sdt>
                  <w:sdtPr>
                    <w:id w:val="805200567"/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Content>
                    <w:r w:rsidR="00930D85">
                      <w:t>Outback Steakhouse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</w:rPr>
      <w:pict>
        <v:roundrect id="_x0000_s2055" style="position:absolute;margin-left:0;margin-top:0;width:562.05pt;height:743.45pt;z-index:25166643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</w:rPr>
      <w:pict>
        <v:oval id="_x0000_s2054" style="position:absolute;margin-left:59.45pt;margin-top:0;width:41pt;height:41pt;z-index:251665408;mso-position-horizontal:right;mso-position-horizontal-relative:left-margin-area;mso-position-vertical:top;mso-position-vertical-relative:bottom-margin-area;v-text-anchor:middle" o:allowincell="f" fillcolor="#4f81bd [3204]" stroked="f">
          <v:textbox style="mso-next-textbox:#_x0000_s2054" inset="0,0,0,0">
            <w:txbxContent>
              <w:p w:rsidR="00930D85" w:rsidRDefault="00095D8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930D85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930D85" w:rsidRDefault="00930D85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85" w:rsidRDefault="00095D86">
    <w:pPr>
      <w:pStyle w:val="Footer"/>
    </w:pPr>
    <w:r>
      <w:rPr>
        <w:noProof/>
        <w:lang w:eastAsia="en-US" w:bidi="ar-SA"/>
      </w:rPr>
      <w:pict>
        <v:roundrect id="_x0000_s2050" style="position:absolute;margin-left:0;margin-top:0;width:545.6pt;height:751.35pt;z-index:25166131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 w:bidi="ar-SA"/>
      </w:rPr>
      <w:pict>
        <v:oval id="_x0000_s2049" style="position:absolute;margin-left:44.05pt;margin-top:0;width:41pt;height:41pt;z-index:251660288;mso-position-horizontal:right;mso-position-horizontal-relative:left-margin-area;mso-position-vertical:top;mso-position-vertical-relative:bottom-margin-area;v-text-anchor:middle" o:allowincell="f" fillcolor="#4f81bd [3204]" stroked="f">
          <v:textbox style="mso-next-textbox:#_x0000_s2049" inset="0,0,0,0">
            <w:txbxContent>
              <w:p w:rsidR="00930D85" w:rsidRDefault="00930D8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AFA" w:rsidRDefault="00502AFA" w:rsidP="00502AFA">
      <w:pPr>
        <w:spacing w:after="0" w:line="240" w:lineRule="auto"/>
      </w:pPr>
      <w:r>
        <w:separator/>
      </w:r>
    </w:p>
  </w:footnote>
  <w:footnote w:type="continuationSeparator" w:id="1">
    <w:p w:rsidR="00502AFA" w:rsidRDefault="00502AFA" w:rsidP="00502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5B3D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0D20"/>
    <w:rsid w:val="00095D86"/>
    <w:rsid w:val="00502AFA"/>
    <w:rsid w:val="0061748B"/>
    <w:rsid w:val="007C358E"/>
    <w:rsid w:val="00813072"/>
    <w:rsid w:val="00891A5D"/>
    <w:rsid w:val="00930D85"/>
    <w:rsid w:val="00B745D3"/>
    <w:rsid w:val="00C13928"/>
    <w:rsid w:val="00D20D20"/>
    <w:rsid w:val="00D9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02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10902"/>
    <w:pPr>
      <w:spacing w:before="300" w:after="40" w:line="240" w:lineRule="auto"/>
      <w:outlineLvl w:val="0"/>
    </w:pPr>
    <w:rPr>
      <w:rFonts w:asciiTheme="majorHAnsi" w:hAnsiTheme="majorHAnsi"/>
      <w:b/>
      <w:color w:val="365F9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10902"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902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902"/>
    <w:pPr>
      <w:spacing w:before="240" w:after="0"/>
      <w:outlineLvl w:val="3"/>
    </w:pPr>
    <w:rPr>
      <w:rFonts w:asciiTheme="majorHAnsi" w:hAnsiTheme="majorHAnsi"/>
      <w:b/>
      <w:color w:val="76923C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902"/>
    <w:pPr>
      <w:spacing w:before="200" w:after="0"/>
      <w:outlineLvl w:val="4"/>
    </w:pPr>
    <w:rPr>
      <w:rFonts w:asciiTheme="majorHAnsi" w:hAnsiTheme="majorHAnsi"/>
      <w:b/>
      <w:i/>
      <w:color w:val="76923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902"/>
    <w:pPr>
      <w:spacing w:before="200" w:after="0"/>
      <w:outlineLvl w:val="5"/>
    </w:pPr>
    <w:rPr>
      <w:rFonts w:asciiTheme="majorHAnsi" w:hAnsiTheme="majorHAnsi"/>
      <w:color w:val="4E6128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902"/>
    <w:pPr>
      <w:spacing w:before="200" w:after="0"/>
      <w:outlineLvl w:val="6"/>
    </w:pPr>
    <w:rPr>
      <w:rFonts w:asciiTheme="majorHAnsi" w:hAnsiTheme="majorHAnsi"/>
      <w:i/>
      <w:color w:val="4E6128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902"/>
    <w:pPr>
      <w:spacing w:before="200" w:after="0"/>
      <w:outlineLvl w:val="7"/>
    </w:pPr>
    <w:rPr>
      <w:rFonts w:asciiTheme="majorHAnsi" w:hAnsiTheme="majorHAnsi"/>
      <w:color w:val="4F81B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902"/>
    <w:pPr>
      <w:spacing w:before="200" w:after="0"/>
      <w:outlineLvl w:val="8"/>
    </w:pPr>
    <w:rPr>
      <w:rFonts w:asciiTheme="majorHAnsi" w:hAnsiTheme="majorHAnsi"/>
      <w:i/>
      <w:color w:val="4F81B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510902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510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902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510902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510902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510902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5"/>
    <w:qFormat/>
    <w:rsid w:val="00510902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510902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510902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510902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8"/>
    <w:unhideWhenUsed/>
    <w:rsid w:val="00510902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510902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02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510902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510902"/>
    <w:rPr>
      <w:rFonts w:asciiTheme="majorHAnsi" w:hAnsiTheme="majorHAnsi" w:cs="Times New Roman"/>
      <w:i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10902"/>
    <w:pPr>
      <w:spacing w:after="0" w:line="240" w:lineRule="auto"/>
    </w:pPr>
    <w:rPr>
      <w:bCs/>
      <w:smallCaps/>
      <w:color w:val="943634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0902"/>
  </w:style>
  <w:style w:type="character" w:customStyle="1" w:styleId="DateChar">
    <w:name w:val="Date Char"/>
    <w:basedOn w:val="DefaultParagraphFont"/>
    <w:link w:val="Date"/>
    <w:uiPriority w:val="99"/>
    <w:semiHidden/>
    <w:rsid w:val="00510902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510902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semiHidden/>
    <w:unhideWhenUsed/>
    <w:rsid w:val="005109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902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10902"/>
    <w:rPr>
      <w:rFonts w:asciiTheme="majorHAnsi" w:hAnsiTheme="majorHAnsi" w:cs="Times New Roman"/>
      <w:b/>
      <w:color w:val="365F9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902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902"/>
    <w:rPr>
      <w:rFonts w:asciiTheme="majorHAnsi" w:hAnsiTheme="majorHAnsi" w:cs="Times New Roman"/>
      <w:b/>
      <w:color w:val="4F81BD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902"/>
    <w:rPr>
      <w:rFonts w:asciiTheme="majorHAnsi" w:hAnsiTheme="majorHAnsi" w:cs="Times New Roman"/>
      <w:b/>
      <w:color w:val="76923C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902"/>
    <w:rPr>
      <w:rFonts w:asciiTheme="majorHAnsi" w:hAnsiTheme="majorHAnsi" w:cs="Times New Roman"/>
      <w:b/>
      <w:i/>
      <w:color w:val="76923C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902"/>
    <w:rPr>
      <w:rFonts w:asciiTheme="majorHAnsi" w:hAnsiTheme="majorHAnsi" w:cs="Times New Roman"/>
      <w:color w:val="4E6128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902"/>
    <w:rPr>
      <w:rFonts w:asciiTheme="majorHAnsi" w:hAnsiTheme="majorHAnsi" w:cs="Times New Roman"/>
      <w:i/>
      <w:color w:val="4E6128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902"/>
    <w:rPr>
      <w:rFonts w:asciiTheme="majorHAnsi" w:hAnsiTheme="majorHAnsi" w:cs="Times New Roman"/>
      <w:color w:val="4F81BD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902"/>
    <w:rPr>
      <w:rFonts w:asciiTheme="majorHAnsi" w:hAnsiTheme="majorHAnsi" w:cs="Times New Roman"/>
      <w:i/>
      <w:color w:val="4F81BD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510902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10902"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10902"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902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4F81BD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510902"/>
    <w:rPr>
      <w:rFonts w:cs="Times New Roman"/>
      <w:b/>
      <w:color w:val="4F81BD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510902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510902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510902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510902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510902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510902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10902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510902"/>
    <w:rPr>
      <w:rFonts w:asciiTheme="minorHAnsi" w:hAnsiTheme="minorHAnsi"/>
      <w:b/>
      <w:color w:val="C0504D" w:themeColor="accent2"/>
    </w:rPr>
  </w:style>
  <w:style w:type="paragraph" w:styleId="Subtitle">
    <w:name w:val="Subtitle"/>
    <w:basedOn w:val="Normal"/>
    <w:link w:val="SubtitleChar"/>
    <w:uiPriority w:val="11"/>
    <w:rsid w:val="00510902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902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510902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510902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510902"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0902"/>
    <w:rPr>
      <w:rFonts w:asciiTheme="majorHAnsi" w:hAnsiTheme="majorHAnsi" w:cs="Times New Roman"/>
      <w:b/>
      <w:smallCaps/>
      <w:color w:val="4F81BD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</w:pPr>
    <w:rPr>
      <w:smallCaps/>
      <w:noProof/>
      <w:color w:val="C0504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1090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510902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510902"/>
    <w:rPr>
      <w:rFonts w:asciiTheme="majorHAnsi" w:hAnsiTheme="majorHAnsi"/>
      <w:color w:val="7F7F7F" w:themeColor="text1" w:themeTint="80"/>
      <w:sz w:val="20"/>
      <w:lang w:bidi="ar-SA"/>
    </w:rPr>
  </w:style>
  <w:style w:type="paragraph" w:customStyle="1" w:styleId="HeaderEven">
    <w:name w:val="Header Even"/>
    <w:basedOn w:val="NoSpacing"/>
    <w:qFormat/>
    <w:rsid w:val="00510902"/>
    <w:pPr>
      <w:pBdr>
        <w:bottom w:val="single" w:sz="4" w:space="1" w:color="4F81BD" w:themeColor="accent1"/>
      </w:pBdr>
    </w:pPr>
    <w:rPr>
      <w:b/>
      <w:color w:val="1F497D" w:themeColor="text2"/>
      <w:sz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51090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D35440B1D840A397CC4B6075AC4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B5381-E581-477B-9707-43204D5FDFD5}"/>
      </w:docPartPr>
      <w:docPartBody>
        <w:p w:rsidR="00983A23" w:rsidRDefault="00983A23" w:rsidP="00983A23">
          <w:pPr>
            <w:pStyle w:val="99D35440B1D840A397CC4B6075AC4E89"/>
          </w:pPr>
          <w:r>
            <w:t>[Pick the date]</w:t>
          </w:r>
        </w:p>
      </w:docPartBody>
    </w:docPart>
    <w:docPart>
      <w:docPartPr>
        <w:name w:val="5949113FB3A3407089A58688F6F44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487D9-7C12-49DA-88AF-439A0D15ED32}"/>
      </w:docPartPr>
      <w:docPartBody>
        <w:p w:rsidR="00983A23" w:rsidRDefault="00983A23" w:rsidP="00983A23">
          <w:pPr>
            <w:pStyle w:val="5949113FB3A3407089A58688F6F44FE9"/>
          </w:pPr>
          <w:r>
            <w:t>[Type the sender name]</w:t>
          </w:r>
        </w:p>
      </w:docPartBody>
    </w:docPart>
    <w:docPart>
      <w:docPartPr>
        <w:name w:val="A7B9163C55FC4CA3BAE9E35580B8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A0A1A-DBBE-4532-883F-B1BBD2171BDA}"/>
      </w:docPartPr>
      <w:docPartBody>
        <w:p w:rsidR="00983A23" w:rsidRDefault="00983A23" w:rsidP="00983A23">
          <w:pPr>
            <w:pStyle w:val="A7B9163C55FC4CA3BAE9E35580B8F616"/>
          </w:pPr>
          <w:r>
            <w:t>[Type the sender company name]</w:t>
          </w:r>
        </w:p>
      </w:docPartBody>
    </w:docPart>
    <w:docPart>
      <w:docPartPr>
        <w:name w:val="640DBF3470944345A515F69B6E5B8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1DB80-FE83-41AD-9080-B76F43E5D256}"/>
      </w:docPartPr>
      <w:docPartBody>
        <w:p w:rsidR="00983A23" w:rsidRDefault="00983A23" w:rsidP="00983A23">
          <w:pPr>
            <w:pStyle w:val="640DBF3470944345A515F69B6E5B8FE1"/>
          </w:pPr>
          <w:r>
            <w:t>[Type the sender name]</w:t>
          </w:r>
        </w:p>
      </w:docPartBody>
    </w:docPart>
    <w:docPart>
      <w:docPartPr>
        <w:name w:val="AD67097318F9441ABDCE59A6D5824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0DA3-7B18-49BC-93EE-88EFBD4B3D7F}"/>
      </w:docPartPr>
      <w:docPartBody>
        <w:p w:rsidR="00983A23" w:rsidRDefault="00983A23" w:rsidP="00983A23">
          <w:pPr>
            <w:pStyle w:val="AD67097318F9441ABDCE59A6D5824369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3A23"/>
    <w:rsid w:val="00917548"/>
    <w:rsid w:val="00983A23"/>
    <w:rsid w:val="00AF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35440B1D840A397CC4B6075AC4E89">
    <w:name w:val="99D35440B1D840A397CC4B6075AC4E89"/>
    <w:rsid w:val="00983A23"/>
  </w:style>
  <w:style w:type="paragraph" w:customStyle="1" w:styleId="5949113FB3A3407089A58688F6F44FE9">
    <w:name w:val="5949113FB3A3407089A58688F6F44FE9"/>
    <w:rsid w:val="00983A23"/>
  </w:style>
  <w:style w:type="paragraph" w:customStyle="1" w:styleId="A7B9163C55FC4CA3BAE9E35580B8F616">
    <w:name w:val="A7B9163C55FC4CA3BAE9E35580B8F616"/>
    <w:rsid w:val="00983A23"/>
  </w:style>
  <w:style w:type="paragraph" w:customStyle="1" w:styleId="97A83CEA29BF4153BABA8ED57F13EFF6">
    <w:name w:val="97A83CEA29BF4153BABA8ED57F13EFF6"/>
    <w:rsid w:val="00983A23"/>
  </w:style>
  <w:style w:type="paragraph" w:customStyle="1" w:styleId="62CA005373D24DF0B34598C2F4F0E87F">
    <w:name w:val="62CA005373D24DF0B34598C2F4F0E87F"/>
    <w:rsid w:val="00983A23"/>
  </w:style>
  <w:style w:type="paragraph" w:customStyle="1" w:styleId="B8F6A494B0CA4F0EBF881ECD484582A3">
    <w:name w:val="B8F6A494B0CA4F0EBF881ECD484582A3"/>
    <w:rsid w:val="00983A23"/>
  </w:style>
  <w:style w:type="paragraph" w:customStyle="1" w:styleId="89195D92825040B88382F518D476DAB2">
    <w:name w:val="89195D92825040B88382F518D476DAB2"/>
    <w:rsid w:val="00983A23"/>
  </w:style>
  <w:style w:type="paragraph" w:customStyle="1" w:styleId="1AF8DF22453E4F6499B639B4FD5342A0">
    <w:name w:val="1AF8DF22453E4F6499B639B4FD5342A0"/>
    <w:rsid w:val="00983A23"/>
  </w:style>
  <w:style w:type="paragraph" w:customStyle="1" w:styleId="B08B95E7DA8A479A96AE91292CB0159C">
    <w:name w:val="B08B95E7DA8A479A96AE91292CB0159C"/>
    <w:rsid w:val="00983A23"/>
  </w:style>
  <w:style w:type="paragraph" w:customStyle="1" w:styleId="640DBF3470944345A515F69B6E5B8FE1">
    <w:name w:val="640DBF3470944345A515F69B6E5B8FE1"/>
    <w:rsid w:val="00983A23"/>
  </w:style>
  <w:style w:type="character" w:styleId="PlaceholderText">
    <w:name w:val="Placeholder Text"/>
    <w:basedOn w:val="DefaultParagraphFont"/>
    <w:uiPriority w:val="99"/>
    <w:semiHidden/>
    <w:rsid w:val="00983A23"/>
    <w:rPr>
      <w:color w:val="808080"/>
    </w:rPr>
  </w:style>
  <w:style w:type="paragraph" w:customStyle="1" w:styleId="B29F65F25D294445A269A9C63EC82187">
    <w:name w:val="B29F65F25D294445A269A9C63EC82187"/>
    <w:rsid w:val="00983A23"/>
  </w:style>
  <w:style w:type="paragraph" w:customStyle="1" w:styleId="AD67097318F9441ABDCE59A6D5824369">
    <w:name w:val="AD67097318F9441ABDCE59A6D5824369"/>
    <w:rsid w:val="00983A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2008-09-01T00:00:00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3CDF5AE-0E39-48DF-A6B5-D8BE0B58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Outback Steakhouse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Ruka</dc:creator>
  <cp:lastModifiedBy>Erma Harrell</cp:lastModifiedBy>
  <cp:revision>6</cp:revision>
  <dcterms:created xsi:type="dcterms:W3CDTF">2008-02-12T03:49:00Z</dcterms:created>
  <dcterms:modified xsi:type="dcterms:W3CDTF">2008-09-28T00:01:00Z</dcterms:modified>
</cp:coreProperties>
</file>